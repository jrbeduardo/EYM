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x</w:t>
            </w:r>
          </w:p>
        </w:tc>
        <w:tc>
          <w:tcPr>
            <w:tcW w:type="dxa" w:w="5553"/>
          </w:tcPr>
          <w:p>
            <w:r>
              <w:t>y</w:t>
            </w:r>
          </w:p>
        </w:tc>
      </w:tr>
      <w:tr>
        <w:tc>
          <w:tcPr>
            <w:tcW w:type="dxa" w:w="5553"/>
          </w:tcPr>
          <w:p>
            <w:r>
              <w:t>29</w:t>
            </w:r>
          </w:p>
        </w:tc>
        <w:tc>
          <w:tcPr>
            <w:tcW w:type="dxa" w:w="5553"/>
          </w:tcPr>
          <w:p>
            <w:r>
              <w:t>65</w:t>
            </w:r>
          </w:p>
        </w:tc>
      </w:tr>
      <w:tr>
        <w:tc>
          <w:tcPr>
            <w:tcW w:type="dxa" w:w="5553"/>
          </w:tcPr>
          <w:p>
            <w:r>
              <w:t>9</w:t>
            </w:r>
          </w:p>
        </w:tc>
        <w:tc>
          <w:tcPr>
            <w:tcW w:type="dxa" w:w="5553"/>
          </w:tcPr>
          <w:p>
            <w:r>
              <w:t>7</w:t>
            </w:r>
          </w:p>
        </w:tc>
      </w:tr>
      <w:tr>
        <w:tc>
          <w:tcPr>
            <w:tcW w:type="dxa" w:w="5553"/>
          </w:tcPr>
          <w:p>
            <w:r>
              <w:t>10</w:t>
            </w:r>
          </w:p>
        </w:tc>
        <w:tc>
          <w:tcPr>
            <w:tcW w:type="dxa" w:w="5553"/>
          </w:tcPr>
          <w:p>
            <w:r>
              <w:t>8</w:t>
            </w:r>
          </w:p>
        </w:tc>
      </w:tr>
      <w:tr>
        <w:tc>
          <w:tcPr>
            <w:tcW w:type="dxa" w:w="5553"/>
          </w:tcPr>
          <w:p>
            <w:r>
              <w:t>38</w:t>
            </w:r>
          </w:p>
        </w:tc>
        <w:tc>
          <w:tcPr>
            <w:tcW w:type="dxa" w:w="5553"/>
          </w:tcPr>
          <w:p>
            <w:r>
              <w:t>76</w:t>
            </w:r>
          </w:p>
        </w:tc>
      </w:tr>
      <w:tr>
        <w:tc>
          <w:tcPr>
            <w:tcW w:type="dxa" w:w="5553"/>
          </w:tcPr>
          <w:p>
            <w:r>
              <w:t>16</w:t>
            </w:r>
          </w:p>
        </w:tc>
        <w:tc>
          <w:tcPr>
            <w:tcW w:type="dxa" w:w="5553"/>
          </w:tcPr>
          <w:p>
            <w:r>
              <w:t>23</w:t>
            </w:r>
          </w:p>
        </w:tc>
      </w:tr>
      <w:tr>
        <w:tc>
          <w:tcPr>
            <w:tcW w:type="dxa" w:w="5553"/>
          </w:tcPr>
          <w:p>
            <w:r>
              <w:t>26</w:t>
            </w:r>
          </w:p>
        </w:tc>
        <w:tc>
          <w:tcPr>
            <w:tcW w:type="dxa" w:w="5553"/>
          </w:tcPr>
          <w:p>
            <w:r>
              <w:t>56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400800" cy="640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24400" cy="368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8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